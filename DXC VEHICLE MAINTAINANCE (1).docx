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Default="00D92CD7">
      <w:pPr>
        <w:pStyle w:val="Title"/>
      </w:pPr>
      <w:r>
        <w:t xml:space="preserve">DXC </w:t>
      </w:r>
      <w:r w:rsidR="008808B1">
        <w:t xml:space="preserve">Vehicle maintainance </w:t>
      </w:r>
    </w:p>
    <w:p w:rsidR="003312ED" w:rsidRDefault="00D92CD7" w:rsidP="001F6497">
      <w:pPr>
        <w:pStyle w:val="Subtitle"/>
      </w:pPr>
      <w:r>
        <w:t>1</w:t>
      </w:r>
      <w:r w:rsidR="008808B1">
        <w:t>8</w:t>
      </w:r>
      <w:r>
        <w:t>/11/2019</w:t>
      </w:r>
    </w:p>
    <w:p w:rsidR="003312ED" w:rsidRDefault="00AC73EF">
      <w:pPr>
        <w:pStyle w:val="Heading2"/>
      </w:pPr>
      <w:sdt>
        <w:sdtPr>
          <w:alias w:val="Project Background and Description:"/>
          <w:tag w:val="Project Background and Description:"/>
          <w:id w:val="1787619282"/>
          <w:placeholder>
            <w:docPart w:val="7294280D11BA42D698B96721A005376A"/>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tcW w:w="308" w:type="pct"/>
          </w:tcPr>
          <w:p w:rsidR="005D4DC9" w:rsidRDefault="005D4DC9" w:rsidP="007664E8">
            <w:pPr>
              <w:cnfStyle w:val="001000000000" w:firstRow="0" w:lastRow="0" w:firstColumn="1"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BCE9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D92CD7" w:rsidP="001F6497">
            <w:pPr>
              <w:pStyle w:val="TipText"/>
            </w:pPr>
            <w:r>
              <w:t>The</w:t>
            </w:r>
            <w:r w:rsidR="001A65B6">
              <w:t xml:space="preserve"> DXC Vehicle maintenance</w:t>
            </w:r>
            <w:r w:rsidR="008808B1">
              <w:t xml:space="preserve"> website</w:t>
            </w:r>
            <w:r w:rsidR="001A65B6">
              <w:t xml:space="preserve"> aims to improve efficiency and performance of the vehicle by providing an organized dashboard that lets the driver see the details of all the readings of the vehicle. If any oh the parts of the vehicle are in a critical </w:t>
            </w:r>
            <w:r w:rsidR="00D473A4">
              <w:t>condition,</w:t>
            </w:r>
            <w:r w:rsidR="001A65B6">
              <w:t xml:space="preserve"> then the website gives an option to the driver to schedule a maintenance service from the bus company automatically or manually based on the choice of the driver and then sends the information to the admin where the data is processed and required action is taken</w:t>
            </w:r>
          </w:p>
          <w:p w:rsidR="001A65B6" w:rsidRDefault="001A65B6" w:rsidP="001F6497">
            <w:pPr>
              <w:pStyle w:val="TipText"/>
            </w:pPr>
            <w:r>
              <w:t xml:space="preserve">This app looks to improve the efficiency of the transport system in DXC by keeping the vehicles in top condition, which in turn helps </w:t>
            </w:r>
            <w:r w:rsidR="00CB24B6">
              <w:t xml:space="preserve">DXC maintain the reputation of always delivering deliverables on </w:t>
            </w:r>
            <w:r w:rsidR="00D473A4">
              <w:t>time.</w:t>
            </w:r>
            <w:bookmarkStart w:id="0" w:name="_GoBack"/>
            <w:bookmarkEnd w:id="0"/>
          </w:p>
        </w:tc>
      </w:tr>
    </w:tbl>
    <w:p w:rsidR="003312ED" w:rsidRDefault="003312ED"/>
    <w:p w:rsidR="003312ED" w:rsidRDefault="00AC73EF">
      <w:pPr>
        <w:pStyle w:val="Heading2"/>
      </w:pPr>
      <w:sdt>
        <w:sdtPr>
          <w:alias w:val="Project Scope:"/>
          <w:tag w:val="Project Scope:"/>
          <w:id w:val="-1612591818"/>
          <w:placeholder>
            <w:docPart w:val="BBAE2762A319486DABADCDD5AA7E09D3"/>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89A14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1F6497" w:rsidRDefault="00BA1A55" w:rsidP="008D5E06">
            <w:pPr>
              <w:pStyle w:val="TipText"/>
              <w:cnfStyle w:val="000000000000" w:firstRow="0" w:lastRow="0" w:firstColumn="0" w:lastColumn="0" w:oddVBand="0" w:evenVBand="0" w:oddHBand="0" w:evenHBand="0" w:firstRowFirstColumn="0" w:firstRowLastColumn="0" w:lastRowFirstColumn="0" w:lastRowLastColumn="0"/>
            </w:pPr>
            <w:r>
              <w:t xml:space="preserve">Project Scope is to implement this website to our DXC shuttle </w:t>
            </w:r>
            <w:r w:rsidR="001A65B6">
              <w:t>service, so</w:t>
            </w:r>
            <w:r>
              <w:t xml:space="preserve"> that our </w:t>
            </w:r>
            <w:r w:rsidR="00CB24B6">
              <w:t>busses stay</w:t>
            </w:r>
            <w:r>
              <w:t xml:space="preserve"> in good condition and avoid breakdowns in critical conditions where deliverables are expected to be on time from the employees using the bus.</w:t>
            </w:r>
          </w:p>
          <w:p w:rsidR="00BA1A55" w:rsidRDefault="00BA1A55" w:rsidP="008D5E06">
            <w:pPr>
              <w:pStyle w:val="TipText"/>
              <w:cnfStyle w:val="000000000000" w:firstRow="0" w:lastRow="0" w:firstColumn="0" w:lastColumn="0" w:oddVBand="0" w:evenVBand="0" w:oddHBand="0" w:evenHBand="0" w:firstRowFirstColumn="0" w:firstRowLastColumn="0" w:lastRowFirstColumn="0" w:lastRowLastColumn="0"/>
            </w:pPr>
          </w:p>
        </w:tc>
      </w:tr>
    </w:tbl>
    <w:p w:rsidR="003312ED" w:rsidRDefault="003312ED"/>
    <w:p w:rsidR="003312ED" w:rsidRDefault="00AC73EF">
      <w:pPr>
        <w:pStyle w:val="Heading2"/>
      </w:pPr>
      <w:sdt>
        <w:sdtPr>
          <w:alias w:val="High-Level Requirements:"/>
          <w:tag w:val="High-Level Requirements:"/>
          <w:id w:val="-1806920622"/>
          <w:placeholder>
            <w:docPart w:val="BD42517BD2BC49FB995008A0EC7DF4FF"/>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063D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sdt>
            <w:sdtPr>
              <w:alias w:val="Enter description:"/>
              <w:tag w:val="Enter description:"/>
              <w:id w:val="1240216161"/>
              <w:placeholder>
                <w:docPart w:val="A9597E9683804F1DA2CD6FB935C242A9"/>
              </w:placeholder>
              <w:temporary/>
              <w:showingPlcHdr/>
              <w15:appearance w15:val="hidden"/>
            </w:sdtPr>
            <w:sdtEndPr/>
            <w:sdtContent>
              <w:p w:rsidR="0046555B" w:rsidRDefault="0046555B" w:rsidP="0046555B">
                <w:pPr>
                  <w:cnfStyle w:val="000000000000" w:firstRow="0" w:lastRow="0" w:firstColumn="0" w:lastColumn="0" w:oddVBand="0" w:evenVBand="0" w:oddHBand="0" w:evenHBand="0" w:firstRowFirstColumn="0" w:firstRowLastColumn="0" w:lastRowFirstColumn="0" w:lastRowLastColumn="0"/>
                </w:pPr>
                <w:r>
                  <w:t>The new system must include the following:</w:t>
                </w:r>
              </w:p>
            </w:sdtContent>
          </w:sdt>
          <w:p w:rsidR="0046555B" w:rsidRDefault="0046555B" w:rsidP="0046555B">
            <w:pPr>
              <w:pStyle w:val="ListBullet"/>
              <w:cnfStyle w:val="000000000000" w:firstRow="0" w:lastRow="0" w:firstColumn="0" w:lastColumn="0" w:oddVBand="0" w:evenVBand="0" w:oddHBand="0" w:evenHBand="0" w:firstRowFirstColumn="0" w:firstRowLastColumn="0" w:lastRowFirstColumn="0" w:lastRowLastColumn="0"/>
            </w:pPr>
            <w:r>
              <w:t xml:space="preserve">Interactive Website </w:t>
            </w:r>
          </w:p>
          <w:p w:rsidR="0046555B" w:rsidRDefault="0046555B" w:rsidP="0046555B">
            <w:pPr>
              <w:pStyle w:val="ListBullet"/>
              <w:spacing w:line="288" w:lineRule="auto"/>
              <w:cnfStyle w:val="000000000000" w:firstRow="0" w:lastRow="0" w:firstColumn="0" w:lastColumn="0" w:oddVBand="0" w:evenVBand="0" w:oddHBand="0" w:evenHBand="0" w:firstRowFirstColumn="0" w:firstRowLastColumn="0" w:lastRowFirstColumn="0" w:lastRowLastColumn="0"/>
            </w:pPr>
            <w:r>
              <w:t>Upda</w:t>
            </w:r>
            <w:r w:rsidR="00BA1A55">
              <w:t xml:space="preserve">tes from driver about the vehicles condition to the website and the maintenance team processes the information </w:t>
            </w:r>
          </w:p>
          <w:p w:rsidR="005D4DC9" w:rsidRDefault="0046555B" w:rsidP="0046555B">
            <w:pPr>
              <w:pStyle w:val="ListBullet"/>
              <w:spacing w:line="288" w:lineRule="auto"/>
              <w:cnfStyle w:val="000000000000" w:firstRow="0" w:lastRow="0" w:firstColumn="0" w:lastColumn="0" w:oddVBand="0" w:evenVBand="0" w:oddHBand="0" w:evenHBand="0" w:firstRowFirstColumn="0" w:firstRowLastColumn="0" w:lastRowFirstColumn="0" w:lastRowLastColumn="0"/>
            </w:pPr>
            <w:r>
              <w:t>Triggered mail/texts on updates or reminders</w:t>
            </w:r>
          </w:p>
        </w:tc>
      </w:tr>
    </w:tbl>
    <w:p w:rsidR="003312ED" w:rsidRDefault="003312ED" w:rsidP="0046555B"/>
    <w:p w:rsidR="0046555B" w:rsidRDefault="0046555B" w:rsidP="0046555B">
      <w:pPr>
        <w:pStyle w:val="Heading2"/>
      </w:pPr>
      <w:r>
        <w:t>Technologies Used</w:t>
      </w:r>
    </w:p>
    <w:tbl>
      <w:tblPr>
        <w:tblStyle w:val="TipTable"/>
        <w:tblW w:w="5000" w:type="pct"/>
        <w:tblLook w:val="04A0" w:firstRow="1" w:lastRow="0" w:firstColumn="1" w:lastColumn="0" w:noHBand="0" w:noVBand="1"/>
        <w:tblDescription w:val="Layout table"/>
      </w:tblPr>
      <w:tblGrid>
        <w:gridCol w:w="577"/>
        <w:gridCol w:w="8783"/>
      </w:tblGrid>
      <w:tr w:rsidR="0046555B" w:rsidTr="00B36AED">
        <w:tc>
          <w:tcPr>
            <w:cnfStyle w:val="001000000000" w:firstRow="0" w:lastRow="0" w:firstColumn="1" w:lastColumn="0" w:oddVBand="0" w:evenVBand="0" w:oddHBand="0" w:evenHBand="0" w:firstRowFirstColumn="0" w:firstRowLastColumn="0" w:lastRowFirstColumn="0" w:lastRowLastColumn="0"/>
            <w:tcW w:w="308" w:type="pct"/>
          </w:tcPr>
          <w:p w:rsidR="0046555B" w:rsidRDefault="0046555B" w:rsidP="00B36AED">
            <w:r>
              <w:rPr>
                <w:noProof/>
                <w:lang w:eastAsia="en-US"/>
              </w:rPr>
              <mc:AlternateContent>
                <mc:Choice Requires="wpg">
                  <w:drawing>
                    <wp:inline distT="0" distB="0" distL="0" distR="0" wp14:anchorId="17770031" wp14:editId="4B4F092E">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15FB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nRpwgAAJE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Mq4SdGnCAAAkSgAAA4AAAAAAAAAAAAAAAAALgIAAGRy&#10;cy9lMm9Eb2MueG1sUEsBAi0AFAAGAAgAAAAhAAXiDD3ZAAAAAwEAAA8AAAAAAAAAAAAAAAAAAQsA&#10;AGRycy9kb3ducmV2LnhtbFBLBQYAAAAABAAEAPMAAAAHDA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6555B" w:rsidRDefault="0046555B" w:rsidP="00B36AED">
            <w:pPr>
              <w:cnfStyle w:val="000000000000" w:firstRow="0" w:lastRow="0" w:firstColumn="0" w:lastColumn="0" w:oddVBand="0" w:evenVBand="0" w:oddHBand="0" w:evenHBand="0" w:firstRowFirstColumn="0" w:firstRowLastColumn="0" w:lastRowFirstColumn="0" w:lastRowLastColumn="0"/>
            </w:pPr>
            <w:r>
              <w:t>The website will use the following Technologies</w:t>
            </w:r>
          </w:p>
          <w:p w:rsidR="0046555B" w:rsidRDefault="00CE5499" w:rsidP="00B36AE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React Js</w:t>
            </w:r>
          </w:p>
          <w:p w:rsidR="0046555B" w:rsidRDefault="0046555B" w:rsidP="00B36AE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MongoDB</w:t>
            </w:r>
          </w:p>
          <w:p w:rsidR="0046555B" w:rsidRDefault="0046555B" w:rsidP="00B36AE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Spring-Boot</w:t>
            </w:r>
          </w:p>
          <w:p w:rsidR="0046555B" w:rsidRDefault="0046555B" w:rsidP="00B36AE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Third Party APIs</w:t>
            </w:r>
          </w:p>
          <w:p w:rsidR="00CE5499" w:rsidRDefault="00CE5499" w:rsidP="00CE5499">
            <w:pPr>
              <w:pStyle w:val="ListParagraph"/>
              <w:cnfStyle w:val="000000000000" w:firstRow="0" w:lastRow="0" w:firstColumn="0" w:lastColumn="0" w:oddVBand="0" w:evenVBand="0" w:oddHBand="0" w:evenHBand="0" w:firstRowFirstColumn="0" w:firstRowLastColumn="0" w:lastRowFirstColumn="0" w:lastRowLastColumn="0"/>
            </w:pPr>
          </w:p>
        </w:tc>
      </w:tr>
    </w:tbl>
    <w:p w:rsidR="0046555B" w:rsidRDefault="0046555B" w:rsidP="0046555B"/>
    <w:p w:rsidR="003312ED" w:rsidRDefault="00AC73EF">
      <w:pPr>
        <w:pStyle w:val="Heading2"/>
      </w:pPr>
      <w:sdt>
        <w:sdtPr>
          <w:alias w:val="Deliverables:"/>
          <w:tag w:val="Deliverables:"/>
          <w:id w:val="1659027517"/>
          <w:placeholder>
            <w:docPart w:val="08EB9163852B4FE386B14B7E09649CDB"/>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7E3E9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sdt>
            <w:sdtPr>
              <w:alias w:val="Enter description:"/>
              <w:tag w:val="Enter description:"/>
              <w:id w:val="111487841"/>
              <w:placeholder>
                <w:docPart w:val="09AB77D8EAAC4A6385A1A987640E94E5"/>
              </w:placeholder>
              <w:temporary/>
              <w:showingPlcHdr/>
              <w15:appearance w15:val="hidden"/>
            </w:sdtPr>
            <w:sdtEndPr/>
            <w:sdtContent>
              <w:p w:rsidR="0046555B" w:rsidRDefault="0046555B" w:rsidP="0046555B">
                <w:pPr>
                  <w:cnfStyle w:val="000000000000" w:firstRow="0" w:lastRow="0" w:firstColumn="0" w:lastColumn="0" w:oddVBand="0" w:evenVBand="0" w:oddHBand="0" w:evenHBand="0" w:firstRowFirstColumn="0" w:firstRowLastColumn="0" w:lastRowFirstColumn="0" w:lastRowLastColumn="0"/>
                </w:pPr>
                <w:r>
                  <w:t>The new system must include the following:</w:t>
                </w:r>
              </w:p>
            </w:sdtContent>
          </w:sdt>
          <w:p w:rsidR="00CE5499" w:rsidRDefault="00CE5499" w:rsidP="00CE5499">
            <w:pPr>
              <w:pStyle w:val="ListBullet"/>
              <w:cnfStyle w:val="000000000000" w:firstRow="0" w:lastRow="0" w:firstColumn="0" w:lastColumn="0" w:oddVBand="0" w:evenVBand="0" w:oddHBand="0" w:evenHBand="0" w:firstRowFirstColumn="0" w:firstRowLastColumn="0" w:lastRowFirstColumn="0" w:lastRowLastColumn="0"/>
            </w:pPr>
            <w:r>
              <w:t>Driver login details and registration.</w:t>
            </w:r>
          </w:p>
          <w:p w:rsidR="0046555B" w:rsidRDefault="0046555B" w:rsidP="0046555B">
            <w:pPr>
              <w:pStyle w:val="ListBullet"/>
              <w:cnfStyle w:val="000000000000" w:firstRow="0" w:lastRow="0" w:firstColumn="0" w:lastColumn="0" w:oddVBand="0" w:evenVBand="0" w:oddHBand="0" w:evenHBand="0" w:firstRowFirstColumn="0" w:firstRowLastColumn="0" w:lastRowFirstColumn="0" w:lastRowLastColumn="0"/>
            </w:pPr>
            <w:r>
              <w:t>Pages with step by step navigation to walk through the registration process</w:t>
            </w:r>
            <w:r w:rsidR="00CE5499">
              <w:t>.</w:t>
            </w:r>
          </w:p>
          <w:p w:rsidR="00CE5499" w:rsidRDefault="009E365B" w:rsidP="009E365B">
            <w:pPr>
              <w:pStyle w:val="ListBullet"/>
              <w:cnfStyle w:val="000000000000" w:firstRow="0" w:lastRow="0" w:firstColumn="0" w:lastColumn="0" w:oddVBand="0" w:evenVBand="0" w:oddHBand="0" w:evenHBand="0" w:firstRowFirstColumn="0" w:firstRowLastColumn="0" w:lastRowFirstColumn="0" w:lastRowLastColumn="0"/>
            </w:pPr>
            <w:r>
              <w:lastRenderedPageBreak/>
              <w:t>Creating dashboard for tracking the information and sending alert to the admin when mileage hits a set distance.</w:t>
            </w:r>
          </w:p>
          <w:p w:rsidR="00CE5499" w:rsidRDefault="00CE5499" w:rsidP="009E365B">
            <w:pPr>
              <w:pStyle w:val="ListBullet"/>
              <w:cnfStyle w:val="000000000000" w:firstRow="0" w:lastRow="0" w:firstColumn="0" w:lastColumn="0" w:oddVBand="0" w:evenVBand="0" w:oddHBand="0" w:evenHBand="0" w:firstRowFirstColumn="0" w:firstRowLastColumn="0" w:lastRowFirstColumn="0" w:lastRowLastColumn="0"/>
            </w:pPr>
            <w:r>
              <w:t xml:space="preserve">Step by step navigation for entering the details about the vehicle </w:t>
            </w:r>
            <w:r w:rsidR="00D473A4">
              <w:t>condition (</w:t>
            </w:r>
            <w:r>
              <w:t>ex – oil, air pressure of tires, brakes).</w:t>
            </w:r>
          </w:p>
          <w:p w:rsidR="0046555B" w:rsidRDefault="0046555B" w:rsidP="0046555B">
            <w:pPr>
              <w:pStyle w:val="ListBullet"/>
              <w:cnfStyle w:val="000000000000" w:firstRow="0" w:lastRow="0" w:firstColumn="0" w:lastColumn="0" w:oddVBand="0" w:evenVBand="0" w:oddHBand="0" w:evenHBand="0" w:firstRowFirstColumn="0" w:firstRowLastColumn="0" w:lastRowFirstColumn="0" w:lastRowLastColumn="0"/>
            </w:pPr>
            <w:r>
              <w:t xml:space="preserve">Calendar which gets updated when </w:t>
            </w:r>
            <w:r w:rsidR="00CE5499">
              <w:t>appointment is scheduled.</w:t>
            </w:r>
          </w:p>
          <w:p w:rsidR="005D4DC9" w:rsidRDefault="0046555B" w:rsidP="008D5E06">
            <w:pPr>
              <w:pStyle w:val="ListBullet"/>
              <w:cnfStyle w:val="000000000000" w:firstRow="0" w:lastRow="0" w:firstColumn="0" w:lastColumn="0" w:oddVBand="0" w:evenVBand="0" w:oddHBand="0" w:evenHBand="0" w:firstRowFirstColumn="0" w:firstRowLastColumn="0" w:lastRowFirstColumn="0" w:lastRowLastColumn="0"/>
            </w:pPr>
            <w:r>
              <w:t>Text or mail alerts for upcoming tasks</w:t>
            </w:r>
            <w:r w:rsidR="00CE5499">
              <w:t xml:space="preserve"> and alerts if the maintenance log </w:t>
            </w:r>
            <w:r w:rsidR="00D473A4">
              <w:t>is</w:t>
            </w:r>
            <w:r w:rsidR="00CE5499">
              <w:t xml:space="preserve"> not updated.</w:t>
            </w:r>
          </w:p>
          <w:p w:rsidR="0046555B" w:rsidRDefault="0046555B" w:rsidP="009E365B">
            <w:pPr>
              <w:pStyle w:val="ListBullet"/>
              <w:numPr>
                <w:ilvl w:val="0"/>
                <w:numId w:val="0"/>
              </w:numPr>
              <w:ind w:left="432"/>
              <w:cnfStyle w:val="000000000000" w:firstRow="0" w:lastRow="0" w:firstColumn="0" w:lastColumn="0" w:oddVBand="0" w:evenVBand="0" w:oddHBand="0" w:evenHBand="0" w:firstRowFirstColumn="0" w:firstRowLastColumn="0" w:lastRowFirstColumn="0" w:lastRowLastColumn="0"/>
            </w:pPr>
          </w:p>
        </w:tc>
      </w:tr>
      <w:tr w:rsidR="00CE5499" w:rsidTr="007664E8">
        <w:tc>
          <w:tcPr>
            <w:cnfStyle w:val="001000000000" w:firstRow="0" w:lastRow="0" w:firstColumn="1" w:lastColumn="0" w:oddVBand="0" w:evenVBand="0" w:oddHBand="0" w:evenHBand="0" w:firstRowFirstColumn="0" w:firstRowLastColumn="0" w:lastRowFirstColumn="0" w:lastRowLastColumn="0"/>
            <w:tcW w:w="308" w:type="pct"/>
          </w:tcPr>
          <w:p w:rsidR="00CE5499" w:rsidRDefault="00CE5499" w:rsidP="007664E8">
            <w:pPr>
              <w:rPr>
                <w:noProof/>
                <w:lang w:eastAsia="en-US"/>
              </w:rPr>
            </w:pPr>
          </w:p>
        </w:tc>
        <w:tc>
          <w:tcPr>
            <w:tcW w:w="4692" w:type="pct"/>
          </w:tcPr>
          <w:p w:rsidR="00CE5499" w:rsidRDefault="00CE5499" w:rsidP="0046555B">
            <w:pPr>
              <w:cnfStyle w:val="000000000000" w:firstRow="0" w:lastRow="0" w:firstColumn="0" w:lastColumn="0" w:oddVBand="0" w:evenVBand="0" w:oddHBand="0" w:evenHBand="0" w:firstRowFirstColumn="0" w:firstRowLastColumn="0" w:lastRowFirstColumn="0" w:lastRowLastColumn="0"/>
            </w:pPr>
          </w:p>
        </w:tc>
      </w:tr>
    </w:tbl>
    <w:p w:rsidR="003312ED" w:rsidRDefault="003312ED"/>
    <w:sdt>
      <w:sdtPr>
        <w:alias w:val="Affected Parties:"/>
        <w:tag w:val="Affected Parties:"/>
        <w:id w:val="-1271694847"/>
        <w:placeholder>
          <w:docPart w:val="18948143540C4D618E4065494D15A489"/>
        </w:placeholder>
        <w:temporary/>
        <w:showingPlcHdr/>
        <w15:appearance w15:val="hidden"/>
      </w:sdtPr>
      <w:sdtEndPr/>
      <w:sdtContent>
        <w:p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1E17F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46555B" w:rsidP="008D5E06">
            <w:pPr>
              <w:pStyle w:val="TipText"/>
              <w:cnfStyle w:val="000000000000" w:firstRow="0" w:lastRow="0" w:firstColumn="0" w:lastColumn="0" w:oddVBand="0" w:evenVBand="0" w:oddHBand="0" w:evenHBand="0" w:firstRowFirstColumn="0" w:firstRowLastColumn="0" w:lastRowFirstColumn="0" w:lastRowLastColumn="0"/>
            </w:pPr>
            <w:r>
              <w:t xml:space="preserve">The </w:t>
            </w:r>
            <w:r w:rsidR="00BA1A55">
              <w:t>bus</w:t>
            </w:r>
            <w:r w:rsidR="009E365B">
              <w:t xml:space="preserve"> company and the </w:t>
            </w:r>
            <w:r w:rsidR="00D473A4">
              <w:t>company using the vehicle</w:t>
            </w:r>
            <w:r w:rsidR="000D2D16">
              <w:t xml:space="preserve"> </w:t>
            </w:r>
            <w:r w:rsidR="00BA1A55">
              <w:t>both will benefit from the usage of this app.</w:t>
            </w:r>
          </w:p>
        </w:tc>
      </w:tr>
    </w:tbl>
    <w:p w:rsidR="003312ED" w:rsidRDefault="003312ED" w:rsidP="008D6D77"/>
    <w:p w:rsidR="0046555B" w:rsidRDefault="0046555B" w:rsidP="008D6D77"/>
    <w:sectPr w:rsidR="0046555B">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3EF" w:rsidRDefault="00AC73EF">
      <w:pPr>
        <w:spacing w:after="0" w:line="240" w:lineRule="auto"/>
      </w:pPr>
      <w:r>
        <w:separator/>
      </w:r>
    </w:p>
  </w:endnote>
  <w:endnote w:type="continuationSeparator" w:id="0">
    <w:p w:rsidR="00AC73EF" w:rsidRDefault="00AC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3EF" w:rsidRDefault="00AC73EF">
      <w:pPr>
        <w:spacing w:after="0" w:line="240" w:lineRule="auto"/>
      </w:pPr>
      <w:r>
        <w:separator/>
      </w:r>
    </w:p>
  </w:footnote>
  <w:footnote w:type="continuationSeparator" w:id="0">
    <w:p w:rsidR="00AC73EF" w:rsidRDefault="00AC7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C6FC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 w15:restartNumberingAfterBreak="0">
    <w:nsid w:val="7A39233C"/>
    <w:multiLevelType w:val="hybridMultilevel"/>
    <w:tmpl w:val="C340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D7"/>
    <w:rsid w:val="00083B37"/>
    <w:rsid w:val="000A0612"/>
    <w:rsid w:val="000D2D16"/>
    <w:rsid w:val="001A65B6"/>
    <w:rsid w:val="001A728E"/>
    <w:rsid w:val="001C1CC3"/>
    <w:rsid w:val="001E042A"/>
    <w:rsid w:val="001F6497"/>
    <w:rsid w:val="00225505"/>
    <w:rsid w:val="00303992"/>
    <w:rsid w:val="003312ED"/>
    <w:rsid w:val="004018C1"/>
    <w:rsid w:val="0046555B"/>
    <w:rsid w:val="004727F4"/>
    <w:rsid w:val="004A0A8D"/>
    <w:rsid w:val="00575B92"/>
    <w:rsid w:val="005D4DC9"/>
    <w:rsid w:val="005F7999"/>
    <w:rsid w:val="00626EDA"/>
    <w:rsid w:val="006D7FF8"/>
    <w:rsid w:val="00704472"/>
    <w:rsid w:val="00791457"/>
    <w:rsid w:val="007F372E"/>
    <w:rsid w:val="008808B1"/>
    <w:rsid w:val="008D5E06"/>
    <w:rsid w:val="008D6D77"/>
    <w:rsid w:val="00954BFF"/>
    <w:rsid w:val="009E365B"/>
    <w:rsid w:val="00AA316B"/>
    <w:rsid w:val="00AC73EF"/>
    <w:rsid w:val="00AF56C9"/>
    <w:rsid w:val="00BA1A55"/>
    <w:rsid w:val="00BC1FD2"/>
    <w:rsid w:val="00C92C41"/>
    <w:rsid w:val="00CB24B6"/>
    <w:rsid w:val="00CE5499"/>
    <w:rsid w:val="00D473A4"/>
    <w:rsid w:val="00D57E3E"/>
    <w:rsid w:val="00D92CD7"/>
    <w:rsid w:val="00DB24CB"/>
    <w:rsid w:val="00DF5013"/>
    <w:rsid w:val="00E33952"/>
    <w:rsid w:val="00E9640A"/>
    <w:rsid w:val="00F1586E"/>
    <w:rsid w:val="00F4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15AC4"/>
  <w15:chartTrackingRefBased/>
  <w15:docId w15:val="{00779B03-FC46-4E1A-B9E2-9FF91748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465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heshwar24\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94280D11BA42D698B96721A005376A"/>
        <w:category>
          <w:name w:val="General"/>
          <w:gallery w:val="placeholder"/>
        </w:category>
        <w:types>
          <w:type w:val="bbPlcHdr"/>
        </w:types>
        <w:behaviors>
          <w:behavior w:val="content"/>
        </w:behaviors>
        <w:guid w:val="{07DF026B-59B2-43EF-B014-7C5AF884EE59}"/>
      </w:docPartPr>
      <w:docPartBody>
        <w:p w:rsidR="00A848FE" w:rsidRDefault="00AB714C">
          <w:pPr>
            <w:pStyle w:val="7294280D11BA42D698B96721A005376A"/>
          </w:pPr>
          <w:r>
            <w:t>Project Background and Description</w:t>
          </w:r>
        </w:p>
      </w:docPartBody>
    </w:docPart>
    <w:docPart>
      <w:docPartPr>
        <w:name w:val="BBAE2762A319486DABADCDD5AA7E09D3"/>
        <w:category>
          <w:name w:val="General"/>
          <w:gallery w:val="placeholder"/>
        </w:category>
        <w:types>
          <w:type w:val="bbPlcHdr"/>
        </w:types>
        <w:behaviors>
          <w:behavior w:val="content"/>
        </w:behaviors>
        <w:guid w:val="{41776F2D-15E7-4BE4-980D-FBC7D14C0F6B}"/>
      </w:docPartPr>
      <w:docPartBody>
        <w:p w:rsidR="00A848FE" w:rsidRDefault="00AB714C">
          <w:pPr>
            <w:pStyle w:val="BBAE2762A319486DABADCDD5AA7E09D3"/>
          </w:pPr>
          <w:r>
            <w:t>Project Scope</w:t>
          </w:r>
        </w:p>
      </w:docPartBody>
    </w:docPart>
    <w:docPart>
      <w:docPartPr>
        <w:name w:val="BD42517BD2BC49FB995008A0EC7DF4FF"/>
        <w:category>
          <w:name w:val="General"/>
          <w:gallery w:val="placeholder"/>
        </w:category>
        <w:types>
          <w:type w:val="bbPlcHdr"/>
        </w:types>
        <w:behaviors>
          <w:behavior w:val="content"/>
        </w:behaviors>
        <w:guid w:val="{3C01BD9C-9996-4BA2-8A84-9287095BB548}"/>
      </w:docPartPr>
      <w:docPartBody>
        <w:p w:rsidR="00A848FE" w:rsidRDefault="00AB714C">
          <w:pPr>
            <w:pStyle w:val="BD42517BD2BC49FB995008A0EC7DF4FF"/>
          </w:pPr>
          <w:r>
            <w:t>High-Level Requirements</w:t>
          </w:r>
        </w:p>
      </w:docPartBody>
    </w:docPart>
    <w:docPart>
      <w:docPartPr>
        <w:name w:val="08EB9163852B4FE386B14B7E09649CDB"/>
        <w:category>
          <w:name w:val="General"/>
          <w:gallery w:val="placeholder"/>
        </w:category>
        <w:types>
          <w:type w:val="bbPlcHdr"/>
        </w:types>
        <w:behaviors>
          <w:behavior w:val="content"/>
        </w:behaviors>
        <w:guid w:val="{DCBABDDA-FE95-432A-894D-D2E755730F58}"/>
      </w:docPartPr>
      <w:docPartBody>
        <w:p w:rsidR="00A848FE" w:rsidRDefault="00AB714C">
          <w:pPr>
            <w:pStyle w:val="08EB9163852B4FE386B14B7E09649CDB"/>
          </w:pPr>
          <w:r>
            <w:t>Deliverables</w:t>
          </w:r>
        </w:p>
      </w:docPartBody>
    </w:docPart>
    <w:docPart>
      <w:docPartPr>
        <w:name w:val="18948143540C4D618E4065494D15A489"/>
        <w:category>
          <w:name w:val="General"/>
          <w:gallery w:val="placeholder"/>
        </w:category>
        <w:types>
          <w:type w:val="bbPlcHdr"/>
        </w:types>
        <w:behaviors>
          <w:behavior w:val="content"/>
        </w:behaviors>
        <w:guid w:val="{BC9ADF63-7046-44E5-B518-7FFC5197F5EC}"/>
      </w:docPartPr>
      <w:docPartBody>
        <w:p w:rsidR="00A848FE" w:rsidRDefault="00AB714C">
          <w:pPr>
            <w:pStyle w:val="18948143540C4D618E4065494D15A489"/>
          </w:pPr>
          <w:r>
            <w:t>Affected Parties</w:t>
          </w:r>
        </w:p>
      </w:docPartBody>
    </w:docPart>
    <w:docPart>
      <w:docPartPr>
        <w:name w:val="09AB77D8EAAC4A6385A1A987640E94E5"/>
        <w:category>
          <w:name w:val="General"/>
          <w:gallery w:val="placeholder"/>
        </w:category>
        <w:types>
          <w:type w:val="bbPlcHdr"/>
        </w:types>
        <w:behaviors>
          <w:behavior w:val="content"/>
        </w:behaviors>
        <w:guid w:val="{62C431FC-589D-40AF-A191-F14731F75417}"/>
      </w:docPartPr>
      <w:docPartBody>
        <w:p w:rsidR="00A848FE" w:rsidRDefault="00F53A4E" w:rsidP="00F53A4E">
          <w:pPr>
            <w:pStyle w:val="09AB77D8EAAC4A6385A1A987640E94E5"/>
          </w:pPr>
          <w:r>
            <w:t>The new system must include the following:</w:t>
          </w:r>
        </w:p>
      </w:docPartBody>
    </w:docPart>
    <w:docPart>
      <w:docPartPr>
        <w:name w:val="A9597E9683804F1DA2CD6FB935C242A9"/>
        <w:category>
          <w:name w:val="General"/>
          <w:gallery w:val="placeholder"/>
        </w:category>
        <w:types>
          <w:type w:val="bbPlcHdr"/>
        </w:types>
        <w:behaviors>
          <w:behavior w:val="content"/>
        </w:behaviors>
        <w:guid w:val="{02B370A8-AB7F-4484-B14F-FCAF0F8448AF}"/>
      </w:docPartPr>
      <w:docPartBody>
        <w:p w:rsidR="00A848FE" w:rsidRDefault="00F53A4E" w:rsidP="00F53A4E">
          <w:pPr>
            <w:pStyle w:val="A9597E9683804F1DA2CD6FB935C242A9"/>
          </w:pPr>
          <w:r>
            <w:t>The new system must include the following: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4E"/>
    <w:rsid w:val="00136155"/>
    <w:rsid w:val="00A848FE"/>
    <w:rsid w:val="00AB714C"/>
    <w:rsid w:val="00F5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B4CA56DF634FD1B9125552C74EBC9A">
    <w:name w:val="9EB4CA56DF634FD1B9125552C74EBC9A"/>
  </w:style>
  <w:style w:type="paragraph" w:customStyle="1" w:styleId="189C844047A14AFE8E6C4C20259C34F0">
    <w:name w:val="189C844047A14AFE8E6C4C20259C34F0"/>
  </w:style>
  <w:style w:type="paragraph" w:customStyle="1" w:styleId="04BE8F01601E41A6A857147E6AFFAE02">
    <w:name w:val="04BE8F01601E41A6A857147E6AFFAE02"/>
  </w:style>
  <w:style w:type="paragraph" w:customStyle="1" w:styleId="DB399461FD4C4EBD9EF3080E23B3BE16">
    <w:name w:val="DB399461FD4C4EBD9EF3080E23B3BE16"/>
  </w:style>
  <w:style w:type="paragraph" w:customStyle="1" w:styleId="7294280D11BA42D698B96721A005376A">
    <w:name w:val="7294280D11BA42D698B96721A005376A"/>
  </w:style>
  <w:style w:type="paragraph" w:customStyle="1" w:styleId="DCF90F92B3F74E4787FE74364B03D49A">
    <w:name w:val="DCF90F92B3F74E4787FE74364B03D49A"/>
  </w:style>
  <w:style w:type="paragraph" w:customStyle="1" w:styleId="A017F70795D34417BEE21604ADF517AB">
    <w:name w:val="A017F70795D34417BEE21604ADF517AB"/>
  </w:style>
  <w:style w:type="paragraph" w:customStyle="1" w:styleId="BBAE2762A319486DABADCDD5AA7E09D3">
    <w:name w:val="BBAE2762A319486DABADCDD5AA7E09D3"/>
  </w:style>
  <w:style w:type="paragraph" w:customStyle="1" w:styleId="E67D9A0AAB0141D09EA0F99D19403CEA">
    <w:name w:val="E67D9A0AAB0141D09EA0F99D19403CEA"/>
  </w:style>
  <w:style w:type="paragraph" w:customStyle="1" w:styleId="FFA64AD487934069BACD4E622822E91F">
    <w:name w:val="FFA64AD487934069BACD4E622822E91F"/>
  </w:style>
  <w:style w:type="paragraph" w:customStyle="1" w:styleId="5B2A52C20FCE4892B0FF13577F745C64">
    <w:name w:val="5B2A52C20FCE4892B0FF13577F745C64"/>
  </w:style>
  <w:style w:type="paragraph" w:customStyle="1" w:styleId="BD42517BD2BC49FB995008A0EC7DF4FF">
    <w:name w:val="BD42517BD2BC49FB995008A0EC7DF4FF"/>
  </w:style>
  <w:style w:type="paragraph" w:customStyle="1" w:styleId="AAA14134AC8D4D24AF9EF169EB9FCE1D">
    <w:name w:val="AAA14134AC8D4D24AF9EF169EB9FCE1D"/>
  </w:style>
  <w:style w:type="paragraph" w:customStyle="1" w:styleId="ED8D773E1FCF4ABD97B872A2CA54D5D8">
    <w:name w:val="ED8D773E1FCF4ABD97B872A2CA54D5D8"/>
  </w:style>
  <w:style w:type="paragraph" w:customStyle="1" w:styleId="73219B95CD0E405B8F4DEA077AA40E7C">
    <w:name w:val="73219B95CD0E405B8F4DEA077AA40E7C"/>
  </w:style>
  <w:style w:type="paragraph" w:customStyle="1" w:styleId="5F954380546641FEA81BA28D248EF513">
    <w:name w:val="5F954380546641FEA81BA28D248EF513"/>
  </w:style>
  <w:style w:type="paragraph" w:customStyle="1" w:styleId="AA5BA940904645C3B139EF36B8BCF76A">
    <w:name w:val="AA5BA940904645C3B139EF36B8BCF76A"/>
  </w:style>
  <w:style w:type="paragraph" w:customStyle="1" w:styleId="08EB9163852B4FE386B14B7E09649CDB">
    <w:name w:val="08EB9163852B4FE386B14B7E09649CDB"/>
  </w:style>
  <w:style w:type="paragraph" w:customStyle="1" w:styleId="AF7EDAB7400149AFBB41959D31BDDD3E">
    <w:name w:val="AF7EDAB7400149AFBB41959D31BDDD3E"/>
  </w:style>
  <w:style w:type="paragraph" w:customStyle="1" w:styleId="18948143540C4D618E4065494D15A489">
    <w:name w:val="18948143540C4D618E4065494D15A489"/>
  </w:style>
  <w:style w:type="paragraph" w:customStyle="1" w:styleId="7A9D97A616D14AEA830B45FB70214227">
    <w:name w:val="7A9D97A616D14AEA830B45FB70214227"/>
  </w:style>
  <w:style w:type="paragraph" w:customStyle="1" w:styleId="7D34735E203749A6A4E55A231B3F22CE">
    <w:name w:val="7D34735E203749A6A4E55A231B3F22CE"/>
  </w:style>
  <w:style w:type="paragraph" w:customStyle="1" w:styleId="F4028EA9995A457E8FF74893960A6B38">
    <w:name w:val="F4028EA9995A457E8FF74893960A6B38"/>
  </w:style>
  <w:style w:type="paragraph" w:customStyle="1" w:styleId="65ECCFCCF5BF4782A9291AE7956DD855">
    <w:name w:val="65ECCFCCF5BF4782A9291AE7956DD855"/>
  </w:style>
  <w:style w:type="paragraph" w:customStyle="1" w:styleId="348BA2E56BB941E8AED05B44C759370F">
    <w:name w:val="348BA2E56BB941E8AED05B44C759370F"/>
  </w:style>
  <w:style w:type="paragraph" w:customStyle="1" w:styleId="32E50EA7C37349BC9CCB4766AA5F116D">
    <w:name w:val="32E50EA7C37349BC9CCB4766AA5F116D"/>
  </w:style>
  <w:style w:type="paragraph" w:customStyle="1" w:styleId="45456A894F9240EFB886019AC7518683">
    <w:name w:val="45456A894F9240EFB886019AC7518683"/>
  </w:style>
  <w:style w:type="paragraph" w:customStyle="1" w:styleId="40AC8E4E15C0414D92AC1526DD1175E3">
    <w:name w:val="40AC8E4E15C0414D92AC1526DD1175E3"/>
  </w:style>
  <w:style w:type="paragraph" w:customStyle="1" w:styleId="F4852298B25045AA939E7A416517DEFB">
    <w:name w:val="F4852298B25045AA939E7A416517DEFB"/>
  </w:style>
  <w:style w:type="paragraph" w:customStyle="1" w:styleId="1AB05E284DC64C1CAE006686ED442FE0">
    <w:name w:val="1AB05E284DC64C1CAE006686ED442FE0"/>
  </w:style>
  <w:style w:type="paragraph" w:customStyle="1" w:styleId="02A48849BD004B09AACF3E84B24DA821">
    <w:name w:val="02A48849BD004B09AACF3E84B24DA821"/>
  </w:style>
  <w:style w:type="paragraph" w:customStyle="1" w:styleId="911C76B667BB4D6A94570D1ED48FF856">
    <w:name w:val="911C76B667BB4D6A94570D1ED48FF856"/>
  </w:style>
  <w:style w:type="paragraph" w:customStyle="1" w:styleId="73DCA662363B4C61917C4487AE2B2C46">
    <w:name w:val="73DCA662363B4C61917C4487AE2B2C46"/>
  </w:style>
  <w:style w:type="paragraph" w:customStyle="1" w:styleId="0841C044131B4110BEE7FB1B4A1318AD">
    <w:name w:val="0841C044131B4110BEE7FB1B4A1318AD"/>
  </w:style>
  <w:style w:type="paragraph" w:customStyle="1" w:styleId="5C3DCBDC47CD43DB87722DDB116AEEF1">
    <w:name w:val="5C3DCBDC47CD43DB87722DDB116AEEF1"/>
  </w:style>
  <w:style w:type="paragraph" w:customStyle="1" w:styleId="AAEF5D6038F0438881193E9FD3C4BF77">
    <w:name w:val="AAEF5D6038F0438881193E9FD3C4BF77"/>
  </w:style>
  <w:style w:type="paragraph" w:customStyle="1" w:styleId="8D8C8480F4174F5C931EFE088FA318D5">
    <w:name w:val="8D8C8480F4174F5C931EFE088FA318D5"/>
  </w:style>
  <w:style w:type="paragraph" w:customStyle="1" w:styleId="4FF8C8B6C7774434B388661E1A0734ED">
    <w:name w:val="4FF8C8B6C7774434B388661E1A0734ED"/>
  </w:style>
  <w:style w:type="paragraph" w:customStyle="1" w:styleId="091224AC7A75477C85ABFE2B61118700">
    <w:name w:val="091224AC7A75477C85ABFE2B61118700"/>
    <w:rsid w:val="00F53A4E"/>
  </w:style>
  <w:style w:type="paragraph" w:customStyle="1" w:styleId="706DA8D6E6F544D893595F1258D7FC11">
    <w:name w:val="706DA8D6E6F544D893595F1258D7FC11"/>
    <w:rsid w:val="00F53A4E"/>
  </w:style>
  <w:style w:type="paragraph" w:customStyle="1" w:styleId="20B549FF8C704BDE87D6DE7F3516CDE6">
    <w:name w:val="20B549FF8C704BDE87D6DE7F3516CDE6"/>
    <w:rsid w:val="00F53A4E"/>
  </w:style>
  <w:style w:type="paragraph" w:customStyle="1" w:styleId="28F06691847D4DFFB3826FAA914C0D86">
    <w:name w:val="28F06691847D4DFFB3826FAA914C0D86"/>
    <w:rsid w:val="00F53A4E"/>
  </w:style>
  <w:style w:type="paragraph" w:customStyle="1" w:styleId="09AB77D8EAAC4A6385A1A987640E94E5">
    <w:name w:val="09AB77D8EAAC4A6385A1A987640E94E5"/>
    <w:rsid w:val="00F53A4E"/>
  </w:style>
  <w:style w:type="paragraph" w:customStyle="1" w:styleId="5501353C5D574FB288FC53B2AB2DC49A">
    <w:name w:val="5501353C5D574FB288FC53B2AB2DC49A"/>
    <w:rsid w:val="00F53A4E"/>
  </w:style>
  <w:style w:type="paragraph" w:customStyle="1" w:styleId="1DD39E44DA5B4EAFA91890FDE8ECA148">
    <w:name w:val="1DD39E44DA5B4EAFA91890FDE8ECA148"/>
    <w:rsid w:val="00F53A4E"/>
  </w:style>
  <w:style w:type="paragraph" w:customStyle="1" w:styleId="5762E20397844CE3B5A29FC8A856B5B2">
    <w:name w:val="5762E20397844CE3B5A29FC8A856B5B2"/>
    <w:rsid w:val="00F53A4E"/>
  </w:style>
  <w:style w:type="paragraph" w:customStyle="1" w:styleId="B791B6F855ED4DA58DB8710FC4308283">
    <w:name w:val="B791B6F855ED4DA58DB8710FC4308283"/>
    <w:rsid w:val="00F53A4E"/>
  </w:style>
  <w:style w:type="paragraph" w:customStyle="1" w:styleId="228540E908C141D2B5DBEF5F2C08A7FB">
    <w:name w:val="228540E908C141D2B5DBEF5F2C08A7FB"/>
    <w:rsid w:val="00F53A4E"/>
  </w:style>
  <w:style w:type="paragraph" w:customStyle="1" w:styleId="A9597E9683804F1DA2CD6FB935C242A9">
    <w:name w:val="A9597E9683804F1DA2CD6FB935C242A9"/>
    <w:rsid w:val="00F53A4E"/>
  </w:style>
  <w:style w:type="paragraph" w:customStyle="1" w:styleId="DE68E7F62A264548A83D0E09D680545F">
    <w:name w:val="DE68E7F62A264548A83D0E09D680545F"/>
    <w:rsid w:val="00F53A4E"/>
  </w:style>
  <w:style w:type="paragraph" w:customStyle="1" w:styleId="C800CB352C8A4DC59F2F84626DE5549E">
    <w:name w:val="C800CB352C8A4DC59F2F84626DE5549E"/>
    <w:rsid w:val="00F53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4</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Maheshwari, Apoorv</dc:creator>
  <cp:lastModifiedBy>Vedula, Prashant</cp:lastModifiedBy>
  <cp:revision>3</cp:revision>
  <dcterms:created xsi:type="dcterms:W3CDTF">2019-11-18T10:35:00Z</dcterms:created>
  <dcterms:modified xsi:type="dcterms:W3CDTF">2019-11-18T10:38:00Z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